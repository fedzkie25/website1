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rtl w:val="0"/>
        </w:rPr>
        <w:t>GROUP NUMBER - FOR SOLO (just put your full name)</w:t>
      </w:r>
    </w:p>
    <w:p/>
    <w:p>
      <w:pPr>
        <w:rPr>
          <w:b/>
        </w:rPr>
      </w:pPr>
      <w:r>
        <w:rPr>
          <w:b/>
          <w:rtl w:val="0"/>
        </w:rPr>
        <w:t xml:space="preserve">Members: </w:t>
      </w:r>
    </w:p>
    <w:p>
      <w:pPr>
        <w:rPr>
          <w:rFonts w:hint="default"/>
          <w:lang w:val="en-US"/>
        </w:rPr>
      </w:pPr>
      <w:r>
        <w:rPr>
          <w:rFonts w:hint="default"/>
          <w:rtl w:val="0"/>
          <w:lang w:val="en-US"/>
        </w:rPr>
        <w:t>Federico Gajo Jr</w:t>
      </w:r>
    </w:p>
    <w:p/>
    <w:p/>
    <w:p>
      <w:pPr>
        <w:rPr>
          <w:b/>
        </w:rPr>
      </w:pPr>
      <w:r>
        <w:rPr>
          <w:b/>
          <w:rtl w:val="0"/>
        </w:rPr>
        <w:t>PROBLEM: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>No system yet to publish and introduce their products.</w:t>
      </w:r>
    </w:p>
    <w:p/>
    <w:p/>
    <w:p>
      <w:pPr>
        <w:rPr>
          <w:b/>
        </w:rPr>
      </w:pPr>
      <w:r>
        <w:rPr>
          <w:b/>
          <w:rtl w:val="0"/>
        </w:rPr>
        <w:t>Solution:</w:t>
      </w:r>
    </w:p>
    <w:p/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Fonts w:hint="default"/>
          <w:u w:val="none"/>
          <w:lang w:val="en-US"/>
        </w:rPr>
        <w:t>I will create a website for their products so that they can easily introduce it to the market.</w:t>
      </w:r>
    </w:p>
    <w:p>
      <w:pPr>
        <w:ind w:left="0" w:firstLine="0"/>
      </w:pPr>
    </w:p>
    <w:p/>
    <w:p>
      <w:r>
        <w:rPr>
          <w:b/>
          <w:rtl w:val="0"/>
        </w:rPr>
        <w:t>Project title:</w:t>
      </w:r>
      <w:r>
        <w:rPr>
          <w:rtl w:val="0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S.O.S Website</w:t>
      </w:r>
    </w:p>
    <w:p/>
    <w:p>
      <w:pPr>
        <w:rPr>
          <w:b/>
        </w:rPr>
      </w:pPr>
      <w:r>
        <w:rPr>
          <w:b/>
          <w:rtl w:val="0"/>
        </w:rPr>
        <w:t>Project Objectives:</w:t>
      </w:r>
    </w:p>
    <w:p>
      <w:pPr>
        <w:rPr>
          <w:b/>
        </w:rPr>
      </w:pPr>
    </w:p>
    <w:p>
      <w:pPr>
        <w:ind w:left="0" w:firstLine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To introduce and encourage more people to use personalize organic perfume.</w:t>
      </w:r>
    </w:p>
    <w:p/>
    <w:p/>
    <w:p>
      <w:pPr>
        <w:rPr>
          <w:b/>
        </w:rPr>
      </w:pPr>
      <w:r>
        <w:rPr>
          <w:b/>
          <w:rtl w:val="0"/>
        </w:rPr>
        <w:t>Target Users/Audience: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Gender: All Gender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Age: All 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Location: Nationwide</w:t>
      </w:r>
    </w:p>
    <w:p/>
    <w:p>
      <w:pPr>
        <w:rPr>
          <w:b/>
        </w:rPr>
      </w:pPr>
      <w:r>
        <w:rPr>
          <w:b/>
          <w:rtl w:val="0"/>
        </w:rPr>
        <w:t>Introduction:</w:t>
      </w:r>
    </w:p>
    <w:p/>
    <w:p>
      <w:pPr>
        <w:numPr>
          <w:ilvl w:val="0"/>
          <w:numId w:val="0"/>
        </w:numPr>
        <w:ind w:firstLine="720" w:firstLineChars="0"/>
        <w:rPr>
          <w:u w:val="none"/>
        </w:rPr>
      </w:pPr>
      <w:r>
        <w:rPr>
          <w:rFonts w:hint="default"/>
          <w:u w:val="none"/>
          <w:lang w:val="en-US"/>
        </w:rPr>
        <w:t>Sense of Scents is a small starting business that sells personalize perfume.</w:t>
      </w: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rFonts w:hint="default"/>
          <w:b/>
          <w:bCs/>
          <w:sz w:val="21"/>
          <w:szCs w:val="21"/>
          <w:highlight w:val="white"/>
          <w:lang w:val="en-US"/>
        </w:rPr>
      </w:pPr>
      <w:r>
        <w:rPr>
          <w:rFonts w:hint="default"/>
          <w:b/>
          <w:bCs/>
          <w:sz w:val="21"/>
          <w:szCs w:val="21"/>
          <w:highlight w:val="white"/>
          <w:lang w:val="en-US"/>
        </w:rPr>
        <w:t>WIREFRAME</w:t>
      </w: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  <w:bookmarkStart w:id="0" w:name="_GoBack"/>
      <w:r>
        <w:drawing>
          <wp:inline distT="0" distB="0" distL="114300" distR="114300">
            <wp:extent cx="5939155" cy="3233420"/>
            <wp:effectExtent l="0" t="0" r="444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  <w:rtl w:val="0"/>
        </w:rPr>
        <w:t>SITE MAP</w:t>
      </w:r>
    </w:p>
    <w:p>
      <w:pPr>
        <w:rPr>
          <w:sz w:val="21"/>
          <w:szCs w:val="21"/>
          <w:highlight w:val="white"/>
        </w:rPr>
      </w:pPr>
    </w:p>
    <w:p>
      <w:pPr>
        <w:jc w:val="center"/>
        <w:rPr>
          <w:sz w:val="21"/>
          <w:szCs w:val="21"/>
          <w:highlight w:val="white"/>
        </w:rPr>
      </w:pPr>
      <w:r>
        <w:drawing>
          <wp:inline distT="0" distB="0" distL="114300" distR="114300">
            <wp:extent cx="5939155" cy="2596515"/>
            <wp:effectExtent l="0" t="0" r="444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  <w:highlight w:val="white"/>
        </w:rPr>
      </w:pPr>
    </w:p>
    <w:p>
      <w:pPr>
        <w:ind w:left="0" w:firstLine="0"/>
        <w:jc w:val="left"/>
        <w:rPr>
          <w:rFonts w:hint="default"/>
          <w:sz w:val="21"/>
          <w:szCs w:val="21"/>
          <w:highlight w:val="white"/>
          <w:lang w:val="en-US"/>
        </w:rPr>
      </w:pPr>
      <w:r>
        <w:rPr>
          <w:rFonts w:hint="default"/>
          <w:sz w:val="21"/>
          <w:szCs w:val="21"/>
          <w:highlight w:val="white"/>
          <w:rtl w:val="0"/>
          <w:lang w:val="en-US"/>
        </w:rPr>
        <w:t>This is the initial SITE MAP proposal for website</w:t>
      </w:r>
    </w:p>
    <w:p>
      <w:pPr>
        <w:ind w:left="0" w:firstLine="0"/>
        <w:jc w:val="left"/>
        <w:rPr>
          <w:sz w:val="21"/>
          <w:szCs w:val="21"/>
          <w:highlight w:val="white"/>
        </w:rPr>
      </w:pPr>
    </w:p>
    <w:p>
      <w:pPr>
        <w:ind w:left="0" w:firstLine="0"/>
        <w:jc w:val="left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  <w:rtl w:val="0"/>
        </w:rPr>
        <w:t>Features:</w:t>
      </w:r>
    </w:p>
    <w:p>
      <w:pPr>
        <w:ind w:left="0" w:firstLine="0"/>
        <w:jc w:val="left"/>
        <w:rPr>
          <w:b/>
          <w:sz w:val="21"/>
          <w:szCs w:val="21"/>
          <w:highlight w:val="white"/>
        </w:rPr>
      </w:pPr>
    </w:p>
    <w:p>
      <w:pPr>
        <w:numPr>
          <w:ilvl w:val="0"/>
          <w:numId w:val="3"/>
        </w:numPr>
        <w:ind w:left="720" w:hanging="360"/>
        <w:rPr>
          <w:b/>
          <w:sz w:val="21"/>
          <w:szCs w:val="21"/>
          <w:highlight w:val="white"/>
        </w:rPr>
      </w:pPr>
      <w:r>
        <w:rPr>
          <w:rFonts w:hint="default"/>
          <w:sz w:val="21"/>
          <w:szCs w:val="21"/>
          <w:highlight w:val="white"/>
          <w:rtl w:val="0"/>
          <w:lang w:val="en-US"/>
        </w:rPr>
        <w:t>Costumer will able to see all the products and details via mobile or PC.</w:t>
      </w:r>
      <w:r>
        <w:rPr>
          <w:sz w:val="21"/>
          <w:szCs w:val="21"/>
          <w:highlight w:val="white"/>
          <w:rtl w:val="0"/>
        </w:rPr>
        <w:t xml:space="preserve"> </w:t>
      </w:r>
    </w:p>
    <w:p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>
        <w:rPr>
          <w:rFonts w:hint="default"/>
          <w:sz w:val="21"/>
          <w:szCs w:val="21"/>
          <w:highlight w:val="white"/>
          <w:u w:val="none"/>
          <w:lang w:val="en-US"/>
        </w:rPr>
        <w:t>Costumer can apply to be a re-seller.</w:t>
      </w: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sz w:val="21"/>
          <w:szCs w:val="21"/>
          <w:highlight w:val="white"/>
        </w:rPr>
      </w:pPr>
    </w:p>
    <w:p>
      <w:pPr>
        <w:rPr>
          <w:b/>
          <w:color w:val="666666"/>
          <w:sz w:val="28"/>
          <w:szCs w:val="28"/>
          <w:highlight w:val="white"/>
        </w:rPr>
      </w:pPr>
      <w:r>
        <w:rPr>
          <w:b/>
          <w:color w:val="666666"/>
          <w:sz w:val="28"/>
          <w:szCs w:val="28"/>
          <w:highlight w:val="white"/>
          <w:rtl w:val="0"/>
        </w:rPr>
        <w:t xml:space="preserve">NOTE: </w:t>
      </w:r>
    </w:p>
    <w:p>
      <w:pPr>
        <w:rPr>
          <w:b/>
          <w:color w:val="DD7E6B"/>
          <w:sz w:val="28"/>
          <w:szCs w:val="28"/>
          <w:highlight w:val="white"/>
        </w:rPr>
      </w:pPr>
      <w:r>
        <w:rPr>
          <w:b/>
          <w:color w:val="DD7E6B"/>
          <w:sz w:val="28"/>
          <w:szCs w:val="28"/>
          <w:highlight w:val="white"/>
          <w:rtl w:val="0"/>
        </w:rPr>
        <w:t>CREATE A FOLDER IN THE Gdrive link. Filename should be the Grp number and for solos filename should be your Firstname, lastname.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1" o:spid="_x0000_s4097" o:spt="136" type="#_x0000_t136" style="position:absolute;left:0pt;height:74.95pt;width:586.85pt;mso-position-horizontal:center;mso-position-horizontal-relative:margin;mso-position-vertical:center;mso-position-vertical-relative:margin;rotation:20643840f;z-index:-251657216;mso-width-relative:page;mso-height-relative:page;" fillcolor="#E8EAED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DO NOT EDIT THIS" style="font-family:&amp;quot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50724E"/>
    <w:rsid w:val="1D1F0C90"/>
    <w:rsid w:val="22FD45ED"/>
    <w:rsid w:val="2BF41208"/>
    <w:rsid w:val="591A773F"/>
    <w:rsid w:val="625E78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2023-05-13T14:57:00Z</dcterms:created>
  <dc:creator>fedzk</dc:creator>
  <cp:lastModifiedBy>Federico Gajo</cp:lastModifiedBy>
  <dcterms:modified xsi:type="dcterms:W3CDTF">2023-05-28T14:46:14Z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D98276B254C54694A8244F42E8023EB6</vt:lpwstr>
  </property>
</Properties>
</file>